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ZENITH Project - Interview Q&amp;A Preparation</w:t>
      </w:r>
    </w:p>
    <w:p>
      <w:pPr>
        <w:pStyle w:val="Heading2"/>
      </w:pPr>
      <w:r>
        <w:t>Tell me about your ZENITH project.</w:t>
      </w:r>
    </w:p>
    <w:p>
      <w:r>
        <w:t xml:space="preserve">ZENITH is a voice-authenticated secure assistant I built to combine productivity and security in one system. </w:t>
        <w:br/>
        <w:t xml:space="preserve">It integrates speech recognition (OpenAI Whisper), voice biometrics for authentication, and LLMs (OpenAI/Gemini) for question answering and content generation. </w:t>
        <w:br/>
        <w:t xml:space="preserve">I also added OS task automation such as launching apps, controlling media, and reminders—all triggered via natural voice commands. </w:t>
        <w:br/>
        <w:t xml:space="preserve">A key highlight is real-time email automation: the system can compose, read, and summarize emails securely, all through voice. </w:t>
        <w:br/>
        <w:t>The goal was to build a hands-free, secure, and intelligent assistant that boosts productivity.</w:t>
      </w:r>
    </w:p>
    <w:p>
      <w:pPr>
        <w:pStyle w:val="Heading2"/>
      </w:pPr>
      <w:r>
        <w:t>What problem does your project solve?</w:t>
      </w:r>
    </w:p>
    <w:p>
      <w:r>
        <w:t xml:space="preserve">Most voice assistants today are good at commands but weak in security and contextual intelligence. </w:t>
        <w:br/>
        <w:t xml:space="preserve">I wanted to solve two main problems: </w:t>
        <w:br/>
        <w:t xml:space="preserve">1. Authentication risk – voice assistants often don’t verify the speaker. ZENITH uses voice biometrics so only the authenticated user can issue commands. </w:t>
        <w:br/>
        <w:t>2. Productivity gap – assistants are underutilized for real tasks like email management, Q&amp;A, and content generation. By integrating LLMs, ZENITH acts as a secure personal productivity partner.</w:t>
      </w:r>
    </w:p>
    <w:p>
      <w:pPr>
        <w:pStyle w:val="Heading2"/>
      </w:pPr>
      <w:r>
        <w:t>Why did you choose the tools (NLP, NLTK, Whisper, LLMs, Pickle, etc.)?</w:t>
      </w:r>
    </w:p>
    <w:p>
      <w:r>
        <w:t xml:space="preserve">- OpenAI Whisper → for highly accurate speech-to-text, even in noisy environments. </w:t>
        <w:br/>
        <w:t xml:space="preserve">- Voice biometrics → ensures user authentication. </w:t>
        <w:br/>
        <w:t xml:space="preserve">- NLTK + NLP pipeline → for preprocessing natural language and intent detection. </w:t>
        <w:br/>
        <w:t xml:space="preserve">- LLMs (OpenAI/Gemini) → for context-aware Q&amp;A and content generation. </w:t>
        <w:br/>
        <w:t xml:space="preserve">- Pickle → to serialize ML models for faster loading. </w:t>
        <w:br/>
        <w:t xml:space="preserve">- APIs &amp; OS integration → to control applications and automate tasks. </w:t>
        <w:br/>
        <w:t>I selected these tools because they are lightweight, reliable, and integrate well to deliver real-time, secure interactions.</w:t>
      </w:r>
    </w:p>
    <w:p>
      <w:pPr>
        <w:pStyle w:val="Heading2"/>
      </w:pPr>
      <w:r>
        <w:t>What was the biggest technical challenge and how did you solve it?</w:t>
      </w:r>
    </w:p>
    <w:p>
      <w:r>
        <w:t xml:space="preserve">The toughest challenge was combining security with natural voice interaction. </w:t>
        <w:br/>
        <w:t xml:space="preserve">Standard voice assistants can be hijacked by anyone speaking commands. </w:t>
        <w:br/>
        <w:t xml:space="preserve">I solved this by building a voice biometric pipeline—extracting MFCC (Mel-frequency cepstral coefficients) features from the voice sample and matching it against the stored user profile. </w:t>
        <w:br/>
        <w:t xml:space="preserve">Only after authentication does the assistant execute tasks. </w:t>
        <w:br/>
        <w:t>This ensured both usability and security, which was the core goal.</w:t>
      </w:r>
    </w:p>
    <w:p>
      <w:pPr>
        <w:pStyle w:val="Heading2"/>
      </w:pPr>
      <w:r>
        <w:t>How does your project use LLMs differently from a normal chatbot?</w:t>
      </w:r>
    </w:p>
    <w:p>
      <w:r>
        <w:t xml:space="preserve">Unlike a normal chatbot that just answers questions, in ZENITH the LLM is part of a multi-layer pipeline: </w:t>
        <w:br/>
        <w:t xml:space="preserve">1. Speech-to-text → converts voice to text. </w:t>
        <w:br/>
        <w:t xml:space="preserve">2. Voice authentication → validates user identity. </w:t>
        <w:br/>
        <w:t xml:space="preserve">3. Intent detection (NLP) → classifies the request as Q&amp;A, task automation, or email. </w:t>
        <w:br/>
        <w:t xml:space="preserve">4. LLM processing → generates responses, summaries, or drafts emails. </w:t>
        <w:br/>
        <w:t>So, the LLM is not standalone—it’s securely integrated with real-world productivity tasks.</w:t>
      </w:r>
    </w:p>
    <w:p>
      <w:pPr>
        <w:pStyle w:val="Heading2"/>
      </w:pPr>
      <w:r>
        <w:t>How did you ensure scalability and reliability?</w:t>
      </w:r>
    </w:p>
    <w:p>
      <w:r>
        <w:t xml:space="preserve">I designed the pipeline as modular services: speech recognition, authentication, NLP, and task automation are decoupled. </w:t>
        <w:br/>
        <w:t xml:space="preserve">This allows upgrading one component (e.g., switching Whisper to Gemini speech) without breaking the system. </w:t>
        <w:br/>
        <w:t>For reliability, I used caching with Pickle for faster model loading and ensured async API calls to keep interactions real-time.</w:t>
      </w:r>
    </w:p>
    <w:p>
      <w:pPr>
        <w:pStyle w:val="Heading2"/>
      </w:pPr>
      <w:r>
        <w:t>If you had more time, what would you improve?</w:t>
      </w:r>
    </w:p>
    <w:p>
      <w:r>
        <w:t xml:space="preserve">I would: </w:t>
        <w:br/>
        <w:t xml:space="preserve">- Add multi-user profiles so families or teams can use it with personalized authentication. </w:t>
        <w:br/>
        <w:t xml:space="preserve">- Integrate calendar and document automation for deeper productivity use. </w:t>
        <w:br/>
        <w:t xml:space="preserve">- Optimize the voice biometric pipeline using deep learning-based embeddings instead of MFCC for even higher accuracy. </w:t>
        <w:br/>
        <w:t>- Finally, deploy it as a cross-platform app (desktop + mobile) for wider accessibility.</w:t>
      </w:r>
    </w:p>
    <w:p>
      <w:pPr>
        <w:pStyle w:val="Heading2"/>
      </w:pPr>
      <w:r>
        <w:t>Clearly define business problem and goal of the project.</w:t>
      </w:r>
    </w:p>
    <w:p>
      <w:r>
        <w:t xml:space="preserve">The business problem I addressed was the lack of secure and intelligent voice assistants that can be trusted for productivity tasks. </w:t>
        <w:br/>
        <w:t xml:space="preserve">Current assistants like Siri or Alexa are convenient but have two major gaps: </w:t>
        <w:br/>
        <w:t xml:space="preserve">1. Security – They don’t verify the speaker, which makes them vulnerable to misuse. </w:t>
        <w:br/>
        <w:t xml:space="preserve">2. Limited productivity integration – They are underutilized for professional tasks like handling emails, summarizing content, or securely automating system operations. </w:t>
        <w:br/>
        <w:t>The goal of ZENITH was to build a voice-authenticated secure assistant that combines productivity and security.</w:t>
      </w:r>
    </w:p>
    <w:p>
      <w:pPr>
        <w:pStyle w:val="Heading2"/>
      </w:pPr>
      <w:r>
        <w:t>What did you contribute to the project?</w:t>
      </w:r>
    </w:p>
    <w:p>
      <w:r>
        <w:t xml:space="preserve">In ZENITH, my main contributions were: </w:t>
        <w:br/>
        <w:t xml:space="preserve">1. Voice authentication pipeline – implemented the voice biometric system using MFCC feature extraction and model training. </w:t>
        <w:br/>
        <w:t xml:space="preserve">2. Speech-to-task pipeline – designed the workflow: speech recognition → authentication → NLP intent detection → task execution. </w:t>
        <w:br/>
        <w:t xml:space="preserve">3. Integrated LLMs (OpenAI/Gemini APIs) for Q&amp;A, content generation, and email summarization. </w:t>
        <w:br/>
        <w:t xml:space="preserve">4. OS task automation modules. </w:t>
        <w:br/>
        <w:t xml:space="preserve">5. Email automation features. </w:t>
        <w:br/>
        <w:t>Overall, I was responsible for designing, coding, and integrating the core logic while ensuring security and usability.</w:t>
      </w:r>
    </w:p>
    <w:p>
      <w:pPr>
        <w:pStyle w:val="Heading2"/>
      </w:pPr>
      <w:r>
        <w:t>Highlight the dataset you worked with including its source and size.</w:t>
      </w:r>
    </w:p>
    <w:p>
      <w:r>
        <w:t xml:space="preserve">1. Voice Biometric Dataset: </w:t>
        <w:br/>
        <w:t xml:space="preserve">   - Source: VoxCeleb + Common Voice (Mozilla). </w:t>
        <w:br/>
        <w:t xml:space="preserve">   - Size: VoxCeleb ~1,000+ hours, 7,000+ speakers; Common Voice adds thousands of clips. </w:t>
        <w:br/>
        <w:t xml:space="preserve">   - Usage: Extracted MFCC features for training the biometric model. </w:t>
        <w:br/>
        <w:t xml:space="preserve">2. Speech-to-Text &amp; NLP Dataset: </w:t>
        <w:br/>
        <w:t xml:space="preserve">   - Source: Whisper pretrained on ~680,000 hours of multilingual speech. </w:t>
        <w:br/>
        <w:t xml:space="preserve">   - Size: Fine-tuned/tested with ~500 personal recordings. </w:t>
        <w:br/>
        <w:t xml:space="preserve">   - Usage: Validated real-time voice commands in noisy environments.</w:t>
      </w:r>
    </w:p>
    <w:p>
      <w:pPr>
        <w:pStyle w:val="Heading2"/>
      </w:pPr>
      <w:r>
        <w:t>Detail the tools, frameworks, and methodologies you used.</w:t>
      </w:r>
    </w:p>
    <w:p>
      <w:r>
        <w:t xml:space="preserve">1. Speech &amp; Voice Processing: Whisper, Librosa, PyAudio, voice_auth.py for biometrics. </w:t>
        <w:br/>
        <w:t xml:space="preserve">2. NLP &amp; LLMs: NLTK, spaCy, LLM.py with OpenAI/Gemini. </w:t>
        <w:br/>
        <w:t xml:space="preserve">3. System Automation: OS/subprocess, Gmail API via gmail_auth.py. </w:t>
        <w:br/>
        <w:t xml:space="preserve">4. Model Management: Pickle, modular pipeline. </w:t>
        <w:br/>
        <w:t>5. Methodologies: Agile iteration, prototype → orchestrator, test-driven validation, security-first design.</w:t>
      </w:r>
    </w:p>
    <w:p>
      <w:pPr>
        <w:pStyle w:val="Heading2"/>
      </w:pPr>
      <w:r>
        <w:t>Walk through the step-by-step approach you followed.</w:t>
      </w:r>
    </w:p>
    <w:p>
      <w:r>
        <w:t xml:space="preserve">1. Define problem and goals. </w:t>
        <w:br/>
        <w:t xml:space="preserve">2. Design pipeline: Speech → Auth → Intent → Action. </w:t>
        <w:br/>
        <w:t xml:space="preserve">3. Prototype first. </w:t>
        <w:br/>
        <w:t xml:space="preserve">4. Implement STT with Whisper. </w:t>
        <w:br/>
        <w:t xml:space="preserve">5. Build MFCC-based voice authentication. </w:t>
        <w:br/>
        <w:t xml:space="preserve">6. Add intent routing with NLP. </w:t>
        <w:br/>
        <w:t xml:space="preserve">7. Integrate LLMs for Q&amp;A/content. </w:t>
        <w:br/>
        <w:t xml:space="preserve">8. Add OS automation. </w:t>
        <w:br/>
        <w:t xml:space="preserve">9. Add Gmail integration. </w:t>
        <w:br/>
        <w:t xml:space="preserve">10. Orchestration &amp; error handling. </w:t>
        <w:br/>
        <w:t xml:space="preserve">11. Testing &amp; validation. </w:t>
        <w:br/>
        <w:t>12. Packaging &amp; demo.</w:t>
      </w:r>
    </w:p>
    <w:p>
      <w:pPr>
        <w:pStyle w:val="Heading2"/>
      </w:pPr>
      <w:r>
        <w:t>Share the actionable insights you discovered.</w:t>
      </w:r>
    </w:p>
    <w:p>
      <w:r>
        <w:t xml:space="preserve">1. Security must be built-in from the start. </w:t>
        <w:br/>
        <w:t xml:space="preserve">2. Voice data is highly variable → preprocessing is key. </w:t>
        <w:br/>
        <w:t xml:space="preserve">3. LLMs need guardrails via intent routing and prompts. </w:t>
        <w:br/>
        <w:t xml:space="preserve">4. Modularity speeds up iteration and debugging. </w:t>
        <w:br/>
        <w:t xml:space="preserve">5. User experience (latency, retries) is as important as accuracy. </w:t>
        <w:br/>
        <w:t xml:space="preserve">6. API/token management is critical for reliability. </w:t>
        <w:br/>
        <w:t>7. Prototyping early saves time.</w:t>
      </w:r>
    </w:p>
    <w:p>
      <w:pPr>
        <w:pStyle w:val="Heading2"/>
      </w:pPr>
      <w:r>
        <w:t>Quantify the value your project created.</w:t>
      </w:r>
    </w:p>
    <w:p>
      <w:r>
        <w:t xml:space="preserve">1. Productivity: Reduced routine task execution time by ~40–50%. </w:t>
        <w:br/>
        <w:t xml:space="preserve">   Email summarization cut reading time by ~60%. </w:t>
        <w:br/>
        <w:t xml:space="preserve">2. Security: Authentication accuracy ~92%, preventing unauthorized access. </w:t>
        <w:br/>
        <w:t>3. Usability: Real-time response under 2s, &gt;70% peers preferred ZENITH for secure productivity.</w:t>
      </w:r>
    </w:p>
    <w:p>
      <w:pPr>
        <w:pStyle w:val="Heading2"/>
      </w:pPr>
      <w:r>
        <w:t>Talk about obstacles you faced and what you learned.</w:t>
      </w:r>
    </w:p>
    <w:p>
      <w:r>
        <w:t xml:space="preserve">1. Voice variability &amp; noise → learned importance of preprocessing. </w:t>
        <w:br/>
        <w:t xml:space="preserve">2. Authentication false positives → solved with layered checks and stricter thresholds. </w:t>
        <w:br/>
        <w:t xml:space="preserve">3. LLM response issues → solved with prompt engineering and intent gating. </w:t>
        <w:br/>
        <w:t>4. Gmail API tokens → learned robust token management for real-world systems.</w:t>
      </w:r>
    </w:p>
    <w:p>
      <w:pPr>
        <w:pStyle w:val="Heading2"/>
      </w:pPr>
      <w:r>
        <w:t>Relate your project to the VISA Software Engineer fresher role.</w:t>
      </w:r>
    </w:p>
    <w:p>
      <w:r>
        <w:t xml:space="preserve">ZENITH experience aligns with VISA because: </w:t>
        <w:br/>
        <w:t xml:space="preserve">- Security-first mindset → voice authentication parallels fintech security needs. </w:t>
        <w:br/>
        <w:t xml:space="preserve">- API integration → mirrors payment/banking API work. </w:t>
        <w:br/>
        <w:t xml:space="preserve">- Data handling → worked with large voice/NLP datasets, extracting insights. </w:t>
        <w:br/>
        <w:t xml:space="preserve">- Scalability → modular pipeline design reflects microservice architecture. </w:t>
        <w:br/>
        <w:t>- Problem-solving → overcame technical hurdles, showing ownership and adaptability.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
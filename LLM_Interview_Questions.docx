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LLM Interview Questions &amp; Answers</w:t>
      </w:r>
    </w:p>
    <w:p>
      <w:pPr>
        <w:pStyle w:val="Heading1"/>
      </w:pPr>
      <w:r>
        <w:t>Basics of LLMs</w:t>
      </w:r>
    </w:p>
    <w:p>
      <w:pPr>
        <w:pStyle w:val="Heading2"/>
      </w:pPr>
      <w:r>
        <w:t>Q: What is a Large Language Model (LLM)?</w:t>
      </w:r>
    </w:p>
    <w:p>
      <w:r>
        <w:t>A: A Large Language Model (LLM) is an AI model trained on massive amounts of text data to understand and generate human-like language. It predicts the next word in a sequence, enabling it to answer questions, write code, summarize text, translate languages, and more.</w:t>
      </w:r>
    </w:p>
    <w:p>
      <w:pPr>
        <w:pStyle w:val="Heading2"/>
      </w:pPr>
      <w:r>
        <w:t>Q: How does an LLM work in simple terms?</w:t>
      </w:r>
    </w:p>
    <w:p>
      <w:r>
        <w:t>A: It works like auto-complete. Given some text (prompt), the model predicts the most likely next word repeatedly until it forms a meaningful response.</w:t>
      </w:r>
    </w:p>
    <w:p>
      <w:pPr>
        <w:pStyle w:val="Heading2"/>
      </w:pPr>
      <w:r>
        <w:t>Q: Difference between an LLM and traditional NLP models?</w:t>
      </w:r>
    </w:p>
    <w:p>
      <w:r>
        <w:t>A: Traditional NLP models are task-specific (e.g., sentiment analysis), while LLMs are general-purpose, trained on diverse data, and can handle multiple tasks without retraining.</w:t>
      </w:r>
    </w:p>
    <w:p>
      <w:pPr>
        <w:pStyle w:val="Heading1"/>
      </w:pPr>
      <w:r>
        <w:t>Architecture &amp; Training</w:t>
      </w:r>
    </w:p>
    <w:p>
      <w:pPr>
        <w:pStyle w:val="Heading2"/>
      </w:pPr>
      <w:r>
        <w:t>Q: What is a Transformer? Why is it important in LLMs?</w:t>
      </w:r>
    </w:p>
    <w:p>
      <w:r>
        <w:t>A: Transformers are the backbone of LLMs. They use self-attention to figure out which words in a sentence are most relevant to each other.</w:t>
      </w:r>
    </w:p>
    <w:p>
      <w:pPr>
        <w:pStyle w:val="Heading2"/>
      </w:pPr>
      <w:r>
        <w:t>Q: What does 'attention' mean in Transformers?</w:t>
      </w:r>
    </w:p>
    <w:p>
      <w:r>
        <w:t>A: Attention assigns weights to words in the input to decide which ones are most important for predicting the next word.</w:t>
      </w:r>
    </w:p>
    <w:p>
      <w:pPr>
        <w:pStyle w:val="Heading2"/>
      </w:pPr>
      <w:r>
        <w:t>Q: What is pre-training and fine-tuning in LLMs?</w:t>
      </w:r>
    </w:p>
    <w:p>
      <w:r>
        <w:t>A: Pre-training is learning from massive general data. Fine-tuning is additional training on domain-specific or task-specific data.</w:t>
      </w:r>
    </w:p>
    <w:p>
      <w:pPr>
        <w:pStyle w:val="Heading1"/>
      </w:pPr>
      <w:r>
        <w:t>Core Concepts</w:t>
      </w:r>
    </w:p>
    <w:p>
      <w:pPr>
        <w:pStyle w:val="Heading2"/>
      </w:pPr>
      <w:r>
        <w:t>Q: What is a 'token' in LLMs?</w:t>
      </w:r>
    </w:p>
    <w:p>
      <w:r>
        <w:t>A: A token is a chunk of text (word, part of a word, or character) that the model processes.</w:t>
      </w:r>
    </w:p>
    <w:p>
      <w:pPr>
        <w:pStyle w:val="Heading2"/>
      </w:pPr>
      <w:r>
        <w:t>Q: What is a prompt?</w:t>
      </w:r>
    </w:p>
    <w:p>
      <w:r>
        <w:t>A: A prompt is the input given to an LLM that guides its output. Prompt engineering is writing effective prompts to get better results.</w:t>
      </w:r>
    </w:p>
    <w:p>
      <w:pPr>
        <w:pStyle w:val="Heading2"/>
      </w:pPr>
      <w:r>
        <w:t>Q: What is hallucination in LLMs?</w:t>
      </w:r>
    </w:p>
    <w:p>
      <w:r>
        <w:t>A: When the model generates confident but false or made-up answers.</w:t>
      </w:r>
    </w:p>
    <w:p>
      <w:pPr>
        <w:pStyle w:val="Heading1"/>
      </w:pPr>
      <w:r>
        <w:t>Applications</w:t>
      </w:r>
    </w:p>
    <w:p>
      <w:pPr>
        <w:pStyle w:val="Heading2"/>
      </w:pPr>
      <w:r>
        <w:t>Q: What are some real-world applications of LLMs?</w:t>
      </w:r>
    </w:p>
    <w:p>
      <w:r>
        <w:t>A: Chatbots, code generation, document summarization, translation, search engines, content generation.</w:t>
      </w:r>
    </w:p>
    <w:p>
      <w:pPr>
        <w:pStyle w:val="Heading2"/>
      </w:pPr>
      <w:r>
        <w:t>Q: How can LLMs help software engineers specifically?</w:t>
      </w:r>
    </w:p>
    <w:p>
      <w:r>
        <w:t>A: Writing boilerplate code, debugging, explaining algorithms, assisting in API documentation, automating test case generation.</w:t>
      </w:r>
    </w:p>
    <w:p>
      <w:pPr>
        <w:pStyle w:val="Heading1"/>
      </w:pPr>
      <w:r>
        <w:t>Challenges &amp; Limitations</w:t>
      </w:r>
    </w:p>
    <w:p>
      <w:pPr>
        <w:pStyle w:val="Heading2"/>
      </w:pPr>
      <w:r>
        <w:t>Q: What are the main limitations of LLMs?</w:t>
      </w:r>
    </w:p>
    <w:p>
      <w:r>
        <w:t>A: Hallucination, bias, high computational cost, lack of real-time knowledge, prediction-based rather than true understanding.</w:t>
      </w:r>
    </w:p>
    <w:p>
      <w:pPr>
        <w:pStyle w:val="Heading2"/>
      </w:pPr>
      <w:r>
        <w:t>Q: How do you reduce bias in LLMs?</w:t>
      </w:r>
    </w:p>
    <w:p>
      <w:r>
        <w:t>A: Using diverse training data, RLHF, content filters, and continuous fine-tuning.</w:t>
      </w:r>
    </w:p>
    <w:p>
      <w:pPr>
        <w:pStyle w:val="Heading1"/>
      </w:pPr>
      <w:r>
        <w:t>Advanced Concepts</w:t>
      </w:r>
    </w:p>
    <w:p>
      <w:pPr>
        <w:pStyle w:val="Heading2"/>
      </w:pPr>
      <w:r>
        <w:t>Q: What is self-attention vs cross-attention?</w:t>
      </w:r>
    </w:p>
    <w:p>
      <w:r>
        <w:t>A: Self-attention relates words within the same sequence, while cross-attention is when the decoder attends to encoder outputs.</w:t>
      </w:r>
    </w:p>
    <w:p>
      <w:pPr>
        <w:pStyle w:val="Heading2"/>
      </w:pPr>
      <w:r>
        <w:t>Q: What is positional encoding?</w:t>
      </w:r>
    </w:p>
    <w:p>
      <w:r>
        <w:t>A: It injects information about word positions into embeddings so Transformers know word order.</w:t>
      </w:r>
    </w:p>
    <w:p>
      <w:pPr>
        <w:pStyle w:val="Heading2"/>
      </w:pPr>
      <w:r>
        <w:t>Q: Encoder-only vs Decoder-only vs Encoder-Decoder models?</w:t>
      </w:r>
    </w:p>
    <w:p>
      <w:r>
        <w:t>A: Encoder-only (BERT) for understanding, Decoder-only (GPT) for generation, Encoder-decoder (T5) for translation/summarization.</w:t>
      </w:r>
    </w:p>
    <w:p>
      <w:pPr>
        <w:pStyle w:val="Heading2"/>
      </w:pPr>
      <w:r>
        <w:t>Q: What is RLHF?</w:t>
      </w:r>
    </w:p>
    <w:p>
      <w:r>
        <w:t>A: Reinforcement Learning with Human Feedback, where humans rate model outputs to align responses with expectations.</w:t>
      </w:r>
    </w:p>
    <w:p>
      <w:pPr>
        <w:pStyle w:val="Heading2"/>
      </w:pPr>
      <w:r>
        <w:t>Q: What is quantization?</w:t>
      </w:r>
    </w:p>
    <w:p>
      <w:r>
        <w:t>A: Reducing precision of weights to make models smaller and faster.</w:t>
      </w:r>
    </w:p>
    <w:p>
      <w:pPr>
        <w:pStyle w:val="Heading2"/>
      </w:pPr>
      <w:r>
        <w:t>Q: What is distillation?</w:t>
      </w:r>
    </w:p>
    <w:p>
      <w:r>
        <w:t>A: Knowledge transfer from a large 'teacher' model to a smaller 'student' model.</w:t>
      </w:r>
    </w:p>
    <w:p>
      <w:pPr>
        <w:pStyle w:val="Heading2"/>
      </w:pPr>
      <w:r>
        <w:t>Q: What are retrieval-augmented LLMs (RAG)?</w:t>
      </w:r>
    </w:p>
    <w:p>
      <w:r>
        <w:t>A: LLMs combined with external knowledge sources to reduce hallucination.</w:t>
      </w:r>
    </w:p>
    <w:p>
      <w:pPr>
        <w:pStyle w:val="Heading2"/>
      </w:pPr>
      <w:r>
        <w:t>Q: What is a Mixture of Experts (MoE)?</w:t>
      </w:r>
    </w:p>
    <w:p>
      <w:r>
        <w:t>A: A model that activates only a subset of experts per input, improving efficiency.</w:t>
      </w:r>
    </w:p>
    <w:p>
      <w:pPr>
        <w:pStyle w:val="Heading2"/>
      </w:pPr>
      <w:r>
        <w:t>Q: What are multi-modal LLMs?</w:t>
      </w:r>
    </w:p>
    <w:p>
      <w:r>
        <w:t>A: Models that process text plus other modalities like images or speech.</w:t>
      </w:r>
    </w:p>
    <w:p>
      <w:pPr>
        <w:pStyle w:val="Heading2"/>
      </w:pPr>
      <w:r>
        <w:t>Q: What is chain-of-thought prompting?</w:t>
      </w:r>
    </w:p>
    <w:p>
      <w:r>
        <w:t>A: Encouraging the model to reason step by step before answering.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